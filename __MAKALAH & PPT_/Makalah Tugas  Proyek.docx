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9EFCC" w14:textId="1FFF455A" w:rsidR="00AA30A0" w:rsidRPr="00F67360" w:rsidRDefault="00000000" w:rsidP="00F67360">
      <w:pPr>
        <w:pStyle w:val="Heading1"/>
        <w:spacing w:line="360" w:lineRule="auto"/>
        <w:jc w:val="center"/>
        <w:rPr>
          <w:sz w:val="32"/>
          <w:szCs w:val="32"/>
        </w:rPr>
      </w:pPr>
      <w:proofErr w:type="spellStart"/>
      <w:r w:rsidRPr="00F67360">
        <w:rPr>
          <w:sz w:val="32"/>
          <w:szCs w:val="32"/>
        </w:rPr>
        <w:t>Aplikasi</w:t>
      </w:r>
      <w:proofErr w:type="spellEnd"/>
      <w:r w:rsidRPr="00F67360">
        <w:rPr>
          <w:sz w:val="32"/>
          <w:szCs w:val="32"/>
        </w:rPr>
        <w:t xml:space="preserve"> </w:t>
      </w:r>
      <w:proofErr w:type="spellStart"/>
      <w:r w:rsidRPr="00F67360">
        <w:rPr>
          <w:sz w:val="32"/>
          <w:szCs w:val="32"/>
        </w:rPr>
        <w:t>Manajemen</w:t>
      </w:r>
      <w:proofErr w:type="spellEnd"/>
      <w:r w:rsidRPr="00F67360">
        <w:rPr>
          <w:sz w:val="32"/>
          <w:szCs w:val="32"/>
        </w:rPr>
        <w:t xml:space="preserve"> </w:t>
      </w:r>
      <w:proofErr w:type="spellStart"/>
      <w:r w:rsidRPr="00F67360">
        <w:rPr>
          <w:sz w:val="32"/>
          <w:szCs w:val="32"/>
        </w:rPr>
        <w:t>Resep</w:t>
      </w:r>
      <w:proofErr w:type="spellEnd"/>
      <w:r w:rsidRPr="00F67360">
        <w:rPr>
          <w:sz w:val="32"/>
          <w:szCs w:val="32"/>
        </w:rPr>
        <w:t xml:space="preserve"> </w:t>
      </w:r>
      <w:proofErr w:type="spellStart"/>
      <w:r w:rsidRPr="00F67360">
        <w:rPr>
          <w:sz w:val="32"/>
          <w:szCs w:val="32"/>
        </w:rPr>
        <w:t>Minuman</w:t>
      </w:r>
      <w:proofErr w:type="spellEnd"/>
      <w:r w:rsidRPr="00F67360">
        <w:rPr>
          <w:sz w:val="32"/>
          <w:szCs w:val="32"/>
        </w:rPr>
        <w:t xml:space="preserve"> </w:t>
      </w:r>
      <w:proofErr w:type="spellStart"/>
      <w:r w:rsidRPr="00F67360">
        <w:rPr>
          <w:sz w:val="32"/>
          <w:szCs w:val="32"/>
        </w:rPr>
        <w:t>Berbasis</w:t>
      </w:r>
      <w:proofErr w:type="spellEnd"/>
      <w:r w:rsidRPr="00F67360">
        <w:rPr>
          <w:sz w:val="32"/>
          <w:szCs w:val="32"/>
        </w:rPr>
        <w:t xml:space="preserve"> Flutter dan PostgreSQL</w:t>
      </w:r>
    </w:p>
    <w:p w14:paraId="7A696BE0" w14:textId="77777777" w:rsidR="00F377D1" w:rsidRPr="00F377D1" w:rsidRDefault="00F377D1" w:rsidP="00F377D1">
      <w:pPr>
        <w:spacing w:line="360" w:lineRule="auto"/>
        <w:rPr>
          <w:rFonts w:ascii="Times New Roman" w:hAnsi="Times New Roman" w:cs="Times New Roman"/>
        </w:rPr>
      </w:pPr>
    </w:p>
    <w:p w14:paraId="3483212D" w14:textId="3F7A4799" w:rsidR="00F377D1" w:rsidRPr="00F377D1" w:rsidRDefault="00F377D1" w:rsidP="00F377D1">
      <w:pPr>
        <w:spacing w:line="360" w:lineRule="auto"/>
        <w:rPr>
          <w:rFonts w:ascii="Times New Roman" w:hAnsi="Times New Roman" w:cs="Times New Roman"/>
        </w:rPr>
      </w:pPr>
      <w:r w:rsidRPr="00F377D1">
        <w:rPr>
          <w:rFonts w:ascii="Times New Roman" w:hAnsi="Times New Roman" w:cs="Times New Roman"/>
        </w:rPr>
        <w:t>Oleh</w:t>
      </w:r>
      <w:r w:rsidRPr="00F377D1">
        <w:rPr>
          <w:rFonts w:ascii="Times New Roman" w:hAnsi="Times New Roman" w:cs="Times New Roman"/>
        </w:rPr>
        <w:tab/>
        <w:t>:</w:t>
      </w:r>
    </w:p>
    <w:p w14:paraId="5CBFAEA8" w14:textId="0DACC561" w:rsidR="00F377D1" w:rsidRPr="00F377D1" w:rsidRDefault="00F377D1" w:rsidP="00F377D1">
      <w:pPr>
        <w:pStyle w:val="ListParagraph"/>
        <w:numPr>
          <w:ilvl w:val="0"/>
          <w:numId w:val="12"/>
        </w:numPr>
        <w:spacing w:line="360" w:lineRule="auto"/>
        <w:rPr>
          <w:rFonts w:ascii="Times New Roman" w:hAnsi="Times New Roman" w:cs="Times New Roman"/>
        </w:rPr>
      </w:pPr>
      <w:r w:rsidRPr="00F377D1">
        <w:rPr>
          <w:rFonts w:ascii="Times New Roman" w:hAnsi="Times New Roman" w:cs="Times New Roman"/>
        </w:rPr>
        <w:t xml:space="preserve">Hosea </w:t>
      </w:r>
      <w:proofErr w:type="spellStart"/>
      <w:r w:rsidRPr="00F377D1">
        <w:rPr>
          <w:rFonts w:ascii="Times New Roman" w:hAnsi="Times New Roman" w:cs="Times New Roman"/>
        </w:rPr>
        <w:t>Oktarivanes</w:t>
      </w:r>
      <w:proofErr w:type="spellEnd"/>
      <w:r w:rsidRPr="00F377D1">
        <w:rPr>
          <w:rFonts w:ascii="Times New Roman" w:hAnsi="Times New Roman" w:cs="Times New Roman"/>
        </w:rPr>
        <w:t xml:space="preserve"> Ferdinan Sinaga</w:t>
      </w:r>
    </w:p>
    <w:p w14:paraId="4659FCA4" w14:textId="55905B95" w:rsidR="00F377D1" w:rsidRPr="00F377D1" w:rsidRDefault="00F377D1" w:rsidP="00F377D1">
      <w:pPr>
        <w:pStyle w:val="ListParagraph"/>
        <w:numPr>
          <w:ilvl w:val="0"/>
          <w:numId w:val="12"/>
        </w:numPr>
        <w:spacing w:line="360" w:lineRule="auto"/>
        <w:rPr>
          <w:rFonts w:ascii="Times New Roman" w:hAnsi="Times New Roman" w:cs="Times New Roman"/>
        </w:rPr>
      </w:pPr>
      <w:r w:rsidRPr="00F377D1">
        <w:rPr>
          <w:rFonts w:ascii="Times New Roman" w:hAnsi="Times New Roman" w:cs="Times New Roman"/>
        </w:rPr>
        <w:t xml:space="preserve">Mahdy </w:t>
      </w:r>
      <w:proofErr w:type="spellStart"/>
      <w:r w:rsidRPr="00F377D1">
        <w:rPr>
          <w:rFonts w:ascii="Times New Roman" w:hAnsi="Times New Roman" w:cs="Times New Roman"/>
        </w:rPr>
        <w:t>siahaan</w:t>
      </w:r>
      <w:proofErr w:type="spellEnd"/>
    </w:p>
    <w:p w14:paraId="55F44A5A" w14:textId="2DA3C540" w:rsidR="00F377D1" w:rsidRDefault="00F377D1" w:rsidP="00F377D1">
      <w:pPr>
        <w:pStyle w:val="ListParagraph"/>
        <w:numPr>
          <w:ilvl w:val="0"/>
          <w:numId w:val="12"/>
        </w:numPr>
        <w:spacing w:line="360" w:lineRule="auto"/>
        <w:rPr>
          <w:rFonts w:ascii="Times New Roman" w:hAnsi="Times New Roman" w:cs="Times New Roman"/>
        </w:rPr>
      </w:pPr>
      <w:proofErr w:type="spellStart"/>
      <w:r w:rsidRPr="00F377D1">
        <w:rPr>
          <w:rFonts w:ascii="Times New Roman" w:hAnsi="Times New Roman" w:cs="Times New Roman"/>
        </w:rPr>
        <w:t>Ryandre</w:t>
      </w:r>
      <w:proofErr w:type="spellEnd"/>
      <w:r w:rsidRPr="00F377D1">
        <w:rPr>
          <w:rFonts w:ascii="Times New Roman" w:hAnsi="Times New Roman" w:cs="Times New Roman"/>
        </w:rPr>
        <w:t xml:space="preserve"> </w:t>
      </w:r>
      <w:proofErr w:type="spellStart"/>
      <w:r w:rsidRPr="00F377D1">
        <w:rPr>
          <w:rFonts w:ascii="Times New Roman" w:hAnsi="Times New Roman" w:cs="Times New Roman"/>
        </w:rPr>
        <w:t>taulani</w:t>
      </w:r>
      <w:proofErr w:type="spellEnd"/>
    </w:p>
    <w:p w14:paraId="758765C7" w14:textId="77777777" w:rsidR="00F377D1" w:rsidRPr="00F377D1" w:rsidRDefault="00F377D1" w:rsidP="00F377D1">
      <w:pPr>
        <w:pStyle w:val="ListParagraph"/>
        <w:spacing w:line="360" w:lineRule="auto"/>
        <w:rPr>
          <w:rFonts w:ascii="Times New Roman" w:hAnsi="Times New Roman" w:cs="Times New Roman"/>
        </w:rPr>
      </w:pPr>
    </w:p>
    <w:p w14:paraId="35813E80" w14:textId="77777777" w:rsidR="00AA30A0" w:rsidRDefault="00000000" w:rsidP="00F377D1">
      <w:pPr>
        <w:pStyle w:val="Heading1"/>
        <w:spacing w:line="360" w:lineRule="auto"/>
      </w:pPr>
      <w:r>
        <w:t>BAB I - PENDAHULUAN</w:t>
      </w:r>
    </w:p>
    <w:p w14:paraId="3A4782BA" w14:textId="77777777" w:rsidR="00AA30A0" w:rsidRDefault="00000000" w:rsidP="00F377D1">
      <w:pPr>
        <w:pStyle w:val="Heading2"/>
        <w:spacing w:line="360" w:lineRule="auto"/>
      </w:pPr>
      <w:r>
        <w:t>1.1 Latar Belakang</w:t>
      </w:r>
    </w:p>
    <w:p w14:paraId="646EE552" w14:textId="77777777" w:rsidR="00AA30A0" w:rsidRDefault="00000000" w:rsidP="00F377D1">
      <w:pPr>
        <w:spacing w:line="360" w:lineRule="auto"/>
        <w:ind w:firstLine="720"/>
        <w:jc w:val="both"/>
      </w:pPr>
      <w:r>
        <w:t>Dalam era digital saat ini, kebutuhan akan pengelolaan informasi semakin meningkat, termasuk dalam dunia kuliner. Banyak individu, baik penggemar minuman maupun profesional seperti barista, memerlukan cara praktis untuk menyimpan, mengelola, dan berbagi resep minuman. Dengan perkembangan teknologi mobile, sebuah aplikasi berbasis Flutter yang memanfaatkan backend Node.js dan database PostgreSQL menjadi solusi inovatif untuk memenuhi kebutuhan tersebut.</w:t>
      </w:r>
    </w:p>
    <w:p w14:paraId="0D606D22" w14:textId="77777777" w:rsidR="00AA30A0" w:rsidRDefault="00000000" w:rsidP="00F377D1">
      <w:pPr>
        <w:pStyle w:val="Heading2"/>
        <w:spacing w:line="360" w:lineRule="auto"/>
      </w:pPr>
      <w:r>
        <w:t>1.2 Rumusan Masalah</w:t>
      </w:r>
    </w:p>
    <w:p w14:paraId="6147F92A" w14:textId="77777777" w:rsidR="00F377D1" w:rsidRDefault="00000000" w:rsidP="00F377D1">
      <w:pPr>
        <w:pStyle w:val="ListParagraph"/>
        <w:numPr>
          <w:ilvl w:val="0"/>
          <w:numId w:val="14"/>
        </w:numPr>
        <w:spacing w:line="360" w:lineRule="auto"/>
      </w:pPr>
      <w:proofErr w:type="spellStart"/>
      <w:r>
        <w:t>Bagaimana</w:t>
      </w:r>
      <w:proofErr w:type="spellEnd"/>
      <w:r>
        <w:t xml:space="preserve"> </w:t>
      </w:r>
      <w:proofErr w:type="spellStart"/>
      <w:r>
        <w:t>membangun</w:t>
      </w:r>
      <w:proofErr w:type="spellEnd"/>
      <w:r>
        <w:t xml:space="preserve"> </w:t>
      </w:r>
      <w:proofErr w:type="spellStart"/>
      <w:r>
        <w:t>aplikasi</w:t>
      </w:r>
      <w:proofErr w:type="spellEnd"/>
      <w:r>
        <w:t xml:space="preserve"> yang memudahkan pengguna dalam mencatat, mengelola, dan </w:t>
      </w:r>
      <w:proofErr w:type="spellStart"/>
      <w:r>
        <w:t>berbagi</w:t>
      </w:r>
      <w:proofErr w:type="spellEnd"/>
      <w:r>
        <w:t xml:space="preserve"> </w:t>
      </w:r>
      <w:proofErr w:type="spellStart"/>
      <w:r>
        <w:t>resep</w:t>
      </w:r>
      <w:proofErr w:type="spellEnd"/>
      <w:r>
        <w:t xml:space="preserve"> </w:t>
      </w:r>
      <w:proofErr w:type="spellStart"/>
      <w:r>
        <w:t>minuman</w:t>
      </w:r>
      <w:proofErr w:type="spellEnd"/>
      <w:r>
        <w:t>?</w:t>
      </w:r>
    </w:p>
    <w:p w14:paraId="47476BDF" w14:textId="0F6643E9" w:rsidR="00AA30A0" w:rsidRDefault="00000000" w:rsidP="00F377D1">
      <w:pPr>
        <w:pStyle w:val="ListParagraph"/>
        <w:numPr>
          <w:ilvl w:val="0"/>
          <w:numId w:val="14"/>
        </w:numPr>
        <w:spacing w:line="360" w:lineRule="auto"/>
      </w:pPr>
      <w:proofErr w:type="spellStart"/>
      <w:r>
        <w:t>Teknologi</w:t>
      </w:r>
      <w:proofErr w:type="spellEnd"/>
      <w:r>
        <w:t xml:space="preserve"> </w:t>
      </w:r>
      <w:proofErr w:type="spellStart"/>
      <w:r>
        <w:t>apa</w:t>
      </w:r>
      <w:proofErr w:type="spellEnd"/>
      <w:r>
        <w:t xml:space="preserve"> yang </w:t>
      </w:r>
      <w:proofErr w:type="spellStart"/>
      <w:r>
        <w:t>tepat</w:t>
      </w:r>
      <w:proofErr w:type="spellEnd"/>
      <w:r>
        <w:t xml:space="preserve"> </w:t>
      </w:r>
      <w:proofErr w:type="spellStart"/>
      <w:r>
        <w:t>untuk</w:t>
      </w:r>
      <w:proofErr w:type="spellEnd"/>
      <w:r>
        <w:t xml:space="preserve"> </w:t>
      </w:r>
      <w:proofErr w:type="spellStart"/>
      <w:r>
        <w:t>memastikan</w:t>
      </w:r>
      <w:proofErr w:type="spellEnd"/>
      <w:r>
        <w:t xml:space="preserve"> performa aplikasi optimal dan data tersimpan dengan baik?</w:t>
      </w:r>
    </w:p>
    <w:p w14:paraId="1A021E89" w14:textId="77777777" w:rsidR="00AA30A0" w:rsidRDefault="00000000" w:rsidP="00F377D1">
      <w:pPr>
        <w:pStyle w:val="Heading2"/>
        <w:spacing w:line="360" w:lineRule="auto"/>
      </w:pPr>
      <w:r>
        <w:t>1.3 Tujuan</w:t>
      </w:r>
    </w:p>
    <w:p w14:paraId="5B514483" w14:textId="77777777" w:rsidR="00F377D1" w:rsidRDefault="00000000" w:rsidP="00F377D1">
      <w:pPr>
        <w:spacing w:line="360" w:lineRule="auto"/>
      </w:pPr>
      <w:r>
        <w:t xml:space="preserve">Tujuan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w:t>
      </w:r>
    </w:p>
    <w:p w14:paraId="63E40FB5" w14:textId="6B36D609" w:rsidR="00F377D1" w:rsidRDefault="00000000" w:rsidP="00F377D1">
      <w:pPr>
        <w:pStyle w:val="ListParagraph"/>
        <w:numPr>
          <w:ilvl w:val="0"/>
          <w:numId w:val="15"/>
        </w:numPr>
        <w:spacing w:line="360" w:lineRule="auto"/>
      </w:pPr>
      <w:proofErr w:type="spellStart"/>
      <w:r w:rsidRPr="00F377D1">
        <w:t>Membangun</w:t>
      </w:r>
      <w:proofErr w:type="spellEnd"/>
      <w:r w:rsidRPr="00F377D1">
        <w:t xml:space="preserve"> </w:t>
      </w:r>
      <w:proofErr w:type="spellStart"/>
      <w:r w:rsidRPr="00F377D1">
        <w:t>Aplikasi</w:t>
      </w:r>
      <w:proofErr w:type="spellEnd"/>
      <w:r w:rsidRPr="00F377D1">
        <w:t xml:space="preserve"> </w:t>
      </w:r>
      <w:proofErr w:type="spellStart"/>
      <w:r w:rsidRPr="00F377D1">
        <w:t>Manajemen</w:t>
      </w:r>
      <w:proofErr w:type="spellEnd"/>
      <w:r w:rsidRPr="00F377D1">
        <w:t xml:space="preserve"> </w:t>
      </w:r>
      <w:proofErr w:type="spellStart"/>
      <w:r w:rsidRPr="00F377D1">
        <w:t>Resep</w:t>
      </w:r>
      <w:proofErr w:type="spellEnd"/>
      <w:r w:rsidRPr="00F377D1">
        <w:t xml:space="preserve"> Minuman </w:t>
      </w:r>
      <w:proofErr w:type="spellStart"/>
      <w:r w:rsidRPr="00F377D1">
        <w:t>berbasis</w:t>
      </w:r>
      <w:proofErr w:type="spellEnd"/>
      <w:r w:rsidRPr="00F377D1">
        <w:t xml:space="preserve"> mobile </w:t>
      </w:r>
      <w:proofErr w:type="spellStart"/>
      <w:r w:rsidRPr="00F377D1">
        <w:t>menggunakan</w:t>
      </w:r>
      <w:proofErr w:type="spellEnd"/>
      <w:r w:rsidRPr="00F377D1">
        <w:t xml:space="preserve"> Flutter.</w:t>
      </w:r>
    </w:p>
    <w:p w14:paraId="52D88C25" w14:textId="77777777" w:rsidR="00F377D1" w:rsidRDefault="00000000" w:rsidP="00F377D1">
      <w:pPr>
        <w:pStyle w:val="ListParagraph"/>
        <w:numPr>
          <w:ilvl w:val="0"/>
          <w:numId w:val="15"/>
        </w:numPr>
        <w:spacing w:line="360" w:lineRule="auto"/>
      </w:pPr>
      <w:proofErr w:type="spellStart"/>
      <w:r w:rsidRPr="00F377D1">
        <w:t>Menyediakan</w:t>
      </w:r>
      <w:proofErr w:type="spellEnd"/>
      <w:r w:rsidRPr="00F377D1">
        <w:t xml:space="preserve"> </w:t>
      </w:r>
      <w:proofErr w:type="spellStart"/>
      <w:r w:rsidRPr="00F377D1">
        <w:t>fitur</w:t>
      </w:r>
      <w:proofErr w:type="spellEnd"/>
      <w:r w:rsidRPr="00F377D1">
        <w:t xml:space="preserve"> CRUD (Create, Read, Update, Delete) </w:t>
      </w:r>
      <w:proofErr w:type="spellStart"/>
      <w:r w:rsidRPr="00F377D1">
        <w:t>untuk</w:t>
      </w:r>
      <w:proofErr w:type="spellEnd"/>
      <w:r w:rsidRPr="00F377D1">
        <w:t xml:space="preserve"> </w:t>
      </w:r>
      <w:proofErr w:type="spellStart"/>
      <w:r w:rsidRPr="00F377D1">
        <w:t>mengelola</w:t>
      </w:r>
      <w:proofErr w:type="spellEnd"/>
      <w:r w:rsidRPr="00F377D1">
        <w:t xml:space="preserve"> </w:t>
      </w:r>
      <w:proofErr w:type="spellStart"/>
      <w:r w:rsidRPr="00F377D1">
        <w:t>resep</w:t>
      </w:r>
      <w:proofErr w:type="spellEnd"/>
      <w:r w:rsidRPr="00F377D1">
        <w:t>.</w:t>
      </w:r>
    </w:p>
    <w:p w14:paraId="5E5A1D0C" w14:textId="5CE4DBFE" w:rsidR="00AA30A0" w:rsidRPr="00F377D1" w:rsidRDefault="00000000" w:rsidP="00F377D1">
      <w:pPr>
        <w:pStyle w:val="ListParagraph"/>
        <w:numPr>
          <w:ilvl w:val="0"/>
          <w:numId w:val="15"/>
        </w:numPr>
        <w:spacing w:line="360" w:lineRule="auto"/>
      </w:pPr>
      <w:proofErr w:type="spellStart"/>
      <w:r w:rsidRPr="00F377D1">
        <w:lastRenderedPageBreak/>
        <w:t>Menerapkan</w:t>
      </w:r>
      <w:proofErr w:type="spellEnd"/>
      <w:r w:rsidRPr="00F377D1">
        <w:t xml:space="preserve"> </w:t>
      </w:r>
      <w:proofErr w:type="spellStart"/>
      <w:r w:rsidRPr="00F377D1">
        <w:t>arsitektur</w:t>
      </w:r>
      <w:proofErr w:type="spellEnd"/>
      <w:r w:rsidRPr="00F377D1">
        <w:t xml:space="preserve"> yang </w:t>
      </w:r>
      <w:proofErr w:type="spellStart"/>
      <w:r w:rsidRPr="00F377D1">
        <w:t>efisien</w:t>
      </w:r>
      <w:proofErr w:type="spellEnd"/>
      <w:r w:rsidRPr="00F377D1">
        <w:t xml:space="preserve"> </w:t>
      </w:r>
      <w:proofErr w:type="spellStart"/>
      <w:r w:rsidRPr="00F377D1">
        <w:t>dengan</w:t>
      </w:r>
      <w:proofErr w:type="spellEnd"/>
      <w:r w:rsidRPr="00F377D1">
        <w:t xml:space="preserve"> teknologi Node.js/Express sebagai backend dan PostgreSQL </w:t>
      </w:r>
      <w:proofErr w:type="spellStart"/>
      <w:r w:rsidRPr="00F377D1">
        <w:t>sebagai</w:t>
      </w:r>
      <w:proofErr w:type="spellEnd"/>
      <w:r w:rsidRPr="00F377D1">
        <w:t xml:space="preserve"> database.</w:t>
      </w:r>
    </w:p>
    <w:p w14:paraId="421946CD" w14:textId="77777777" w:rsidR="00AA30A0" w:rsidRDefault="00000000" w:rsidP="00F377D1">
      <w:pPr>
        <w:pStyle w:val="Heading1"/>
        <w:spacing w:line="360" w:lineRule="auto"/>
      </w:pPr>
      <w:r>
        <w:t>BAB II - DESKRIPSI PROYEK</w:t>
      </w:r>
    </w:p>
    <w:p w14:paraId="5EBE0076" w14:textId="77777777" w:rsidR="00AA30A0" w:rsidRDefault="00000000" w:rsidP="00F377D1">
      <w:pPr>
        <w:pStyle w:val="Heading2"/>
        <w:spacing w:line="360" w:lineRule="auto"/>
      </w:pPr>
      <w:r>
        <w:t>2.1 Deskripsi Umum</w:t>
      </w:r>
    </w:p>
    <w:p w14:paraId="3A248E7A" w14:textId="77777777" w:rsidR="00AA30A0" w:rsidRDefault="00000000" w:rsidP="00F377D1">
      <w:pPr>
        <w:spacing w:line="360" w:lineRule="auto"/>
        <w:ind w:firstLine="720"/>
        <w:jc w:val="both"/>
      </w:pPr>
      <w:r>
        <w:t>Aplikasi Manajemen Resep Minuman adalah aplikasi mobile yang memungkinkan pengguna mencatat, mengedit, menampilkan, dan menghapus berbagai resep minuman seperti kopi, teh, dan jus.</w:t>
      </w:r>
    </w:p>
    <w:p w14:paraId="277AAF78" w14:textId="77777777" w:rsidR="00AA30A0" w:rsidRDefault="00000000" w:rsidP="00F377D1">
      <w:pPr>
        <w:pStyle w:val="Heading2"/>
        <w:spacing w:line="360" w:lineRule="auto"/>
      </w:pPr>
      <w:r>
        <w:t>2.2 Target Pengguna</w:t>
      </w:r>
    </w:p>
    <w:p w14:paraId="615955F1" w14:textId="77777777" w:rsidR="00F377D1" w:rsidRDefault="00000000" w:rsidP="00F377D1">
      <w:pPr>
        <w:pStyle w:val="ListParagraph"/>
        <w:numPr>
          <w:ilvl w:val="0"/>
          <w:numId w:val="17"/>
        </w:numPr>
        <w:spacing w:line="360" w:lineRule="auto"/>
      </w:pPr>
      <w:proofErr w:type="spellStart"/>
      <w:r>
        <w:t>Penggemar</w:t>
      </w:r>
      <w:proofErr w:type="spellEnd"/>
      <w:r>
        <w:t xml:space="preserve"> </w:t>
      </w:r>
      <w:proofErr w:type="spellStart"/>
      <w:r>
        <w:t>minuman</w:t>
      </w:r>
      <w:proofErr w:type="spellEnd"/>
      <w:r>
        <w:t xml:space="preserve"> (</w:t>
      </w:r>
      <w:proofErr w:type="spellStart"/>
      <w:r>
        <w:t>hobiis</w:t>
      </w:r>
      <w:proofErr w:type="spellEnd"/>
      <w:r>
        <w:t>).</w:t>
      </w:r>
    </w:p>
    <w:p w14:paraId="428F2D24" w14:textId="77777777" w:rsidR="00F377D1" w:rsidRDefault="00000000" w:rsidP="00F377D1">
      <w:pPr>
        <w:pStyle w:val="ListParagraph"/>
        <w:numPr>
          <w:ilvl w:val="0"/>
          <w:numId w:val="17"/>
        </w:numPr>
        <w:spacing w:line="360" w:lineRule="auto"/>
      </w:pPr>
      <w:r>
        <w:t xml:space="preserve">Barista </w:t>
      </w:r>
      <w:proofErr w:type="spellStart"/>
      <w:r>
        <w:t>profesional</w:t>
      </w:r>
      <w:proofErr w:type="spellEnd"/>
      <w:r>
        <w:t>.</w:t>
      </w:r>
    </w:p>
    <w:p w14:paraId="28AA5D92" w14:textId="6476F483" w:rsidR="00AA30A0" w:rsidRDefault="00000000" w:rsidP="00F377D1">
      <w:pPr>
        <w:pStyle w:val="ListParagraph"/>
        <w:numPr>
          <w:ilvl w:val="0"/>
          <w:numId w:val="17"/>
        </w:numPr>
        <w:spacing w:line="360" w:lineRule="auto"/>
      </w:pPr>
      <w:proofErr w:type="spellStart"/>
      <w:r>
        <w:t>Siapa</w:t>
      </w:r>
      <w:proofErr w:type="spellEnd"/>
      <w:r>
        <w:t xml:space="preserve"> </w:t>
      </w:r>
      <w:proofErr w:type="spellStart"/>
      <w:r>
        <w:t>saja</w:t>
      </w:r>
      <w:proofErr w:type="spellEnd"/>
      <w:r>
        <w:t xml:space="preserve"> yang </w:t>
      </w:r>
      <w:proofErr w:type="spellStart"/>
      <w:r>
        <w:t>ingin</w:t>
      </w:r>
      <w:proofErr w:type="spellEnd"/>
      <w:r>
        <w:t xml:space="preserve"> </w:t>
      </w:r>
      <w:proofErr w:type="spellStart"/>
      <w:r>
        <w:t>bereksperimen</w:t>
      </w:r>
      <w:proofErr w:type="spellEnd"/>
      <w:r>
        <w:t xml:space="preserve"> </w:t>
      </w:r>
      <w:proofErr w:type="spellStart"/>
      <w:r>
        <w:t>dengan</w:t>
      </w:r>
      <w:proofErr w:type="spellEnd"/>
      <w:r>
        <w:t xml:space="preserve"> resep minuman baru.</w:t>
      </w:r>
    </w:p>
    <w:p w14:paraId="2AD46EC0" w14:textId="77777777" w:rsidR="00AA30A0" w:rsidRDefault="00000000" w:rsidP="00F377D1">
      <w:pPr>
        <w:pStyle w:val="Heading2"/>
        <w:spacing w:line="360" w:lineRule="auto"/>
      </w:pPr>
      <w:r>
        <w:t>2.3 Platform Pengembangan</w:t>
      </w:r>
    </w:p>
    <w:p w14:paraId="5DB53D4A" w14:textId="77777777" w:rsidR="00F377D1" w:rsidRDefault="00000000" w:rsidP="00F377D1">
      <w:pPr>
        <w:spacing w:line="360" w:lineRule="auto"/>
      </w:pPr>
      <w:r>
        <w:t xml:space="preserve">Platform: </w:t>
      </w:r>
      <w:proofErr w:type="spellStart"/>
      <w:r>
        <w:t>Aplikasi</w:t>
      </w:r>
      <w:proofErr w:type="spellEnd"/>
      <w:r>
        <w:t xml:space="preserve"> mobile </w:t>
      </w:r>
      <w:proofErr w:type="spellStart"/>
      <w:r>
        <w:t>berbasis</w:t>
      </w:r>
      <w:proofErr w:type="spellEnd"/>
      <w:r>
        <w:t xml:space="preserve"> Android.</w:t>
      </w:r>
      <w:r>
        <w:br/>
      </w:r>
      <w:proofErr w:type="spellStart"/>
      <w:r>
        <w:t>Teknologi</w:t>
      </w:r>
      <w:proofErr w:type="spellEnd"/>
      <w:r>
        <w:t>:</w:t>
      </w:r>
    </w:p>
    <w:p w14:paraId="70A5C2DF" w14:textId="77777777" w:rsidR="00F377D1" w:rsidRDefault="00000000" w:rsidP="00F377D1">
      <w:pPr>
        <w:pStyle w:val="ListParagraph"/>
        <w:numPr>
          <w:ilvl w:val="0"/>
          <w:numId w:val="18"/>
        </w:numPr>
        <w:spacing w:line="360" w:lineRule="auto"/>
      </w:pPr>
      <w:r>
        <w:t xml:space="preserve">Frontend: Flutter </w:t>
      </w:r>
      <w:proofErr w:type="spellStart"/>
      <w:r>
        <w:t>dengan</w:t>
      </w:r>
      <w:proofErr w:type="spellEnd"/>
      <w:r>
        <w:t xml:space="preserve"> </w:t>
      </w:r>
      <w:proofErr w:type="spellStart"/>
      <w:r>
        <w:t>bahasa</w:t>
      </w:r>
      <w:proofErr w:type="spellEnd"/>
      <w:r>
        <w:t xml:space="preserve"> </w:t>
      </w:r>
      <w:proofErr w:type="spellStart"/>
      <w:r>
        <w:t>pemrograman</w:t>
      </w:r>
      <w:proofErr w:type="spellEnd"/>
      <w:r>
        <w:t xml:space="preserve"> Dart.</w:t>
      </w:r>
    </w:p>
    <w:p w14:paraId="7FDA80F6" w14:textId="77777777" w:rsidR="00F377D1" w:rsidRDefault="00000000" w:rsidP="00F377D1">
      <w:pPr>
        <w:pStyle w:val="ListParagraph"/>
        <w:numPr>
          <w:ilvl w:val="0"/>
          <w:numId w:val="18"/>
        </w:numPr>
        <w:spacing w:line="360" w:lineRule="auto"/>
      </w:pPr>
      <w:r>
        <w:t xml:space="preserve">Backend: Node.js </w:t>
      </w:r>
      <w:proofErr w:type="spellStart"/>
      <w:r>
        <w:t>dengan</w:t>
      </w:r>
      <w:proofErr w:type="spellEnd"/>
      <w:r>
        <w:t xml:space="preserve"> framework Express.</w:t>
      </w:r>
    </w:p>
    <w:p w14:paraId="32A984E2" w14:textId="3CCF82D2" w:rsidR="00AA30A0" w:rsidRDefault="00000000" w:rsidP="00F377D1">
      <w:pPr>
        <w:pStyle w:val="ListParagraph"/>
        <w:numPr>
          <w:ilvl w:val="0"/>
          <w:numId w:val="18"/>
        </w:numPr>
        <w:spacing w:line="360" w:lineRule="auto"/>
      </w:pPr>
      <w:r>
        <w:t>Database: PostgreSQL.</w:t>
      </w:r>
    </w:p>
    <w:p w14:paraId="2C5B905E" w14:textId="77777777" w:rsidR="00AA30A0" w:rsidRDefault="00000000" w:rsidP="00F377D1">
      <w:pPr>
        <w:pStyle w:val="Heading1"/>
        <w:spacing w:line="360" w:lineRule="auto"/>
      </w:pPr>
      <w:r>
        <w:t>BAB III - FITUR UTAMA</w:t>
      </w:r>
    </w:p>
    <w:p w14:paraId="4203B9C5" w14:textId="77777777" w:rsidR="00F377D1" w:rsidRDefault="00000000" w:rsidP="00F377D1">
      <w:pPr>
        <w:pStyle w:val="ListParagraph"/>
        <w:numPr>
          <w:ilvl w:val="0"/>
          <w:numId w:val="20"/>
        </w:numPr>
        <w:spacing w:line="360" w:lineRule="auto"/>
        <w:jc w:val="both"/>
      </w:pPr>
      <w:proofErr w:type="spellStart"/>
      <w:r>
        <w:t>Menambah</w:t>
      </w:r>
      <w:proofErr w:type="spellEnd"/>
      <w:r>
        <w:t xml:space="preserve"> </w:t>
      </w:r>
      <w:proofErr w:type="spellStart"/>
      <w:r>
        <w:t>Resep</w:t>
      </w:r>
      <w:proofErr w:type="spellEnd"/>
      <w:r>
        <w:t xml:space="preserve">: </w:t>
      </w:r>
      <w:proofErr w:type="spellStart"/>
      <w:r>
        <w:t>Pengguna</w:t>
      </w:r>
      <w:proofErr w:type="spellEnd"/>
      <w:r>
        <w:t xml:space="preserve"> </w:t>
      </w:r>
      <w:proofErr w:type="spellStart"/>
      <w:r>
        <w:t>dapat</w:t>
      </w:r>
      <w:proofErr w:type="spellEnd"/>
      <w:r>
        <w:t xml:space="preserve"> menambahkan resep baru dengan menginput nama minuman, daftar </w:t>
      </w:r>
      <w:proofErr w:type="spellStart"/>
      <w:r>
        <w:t>bahan</w:t>
      </w:r>
      <w:proofErr w:type="spellEnd"/>
      <w:r>
        <w:t xml:space="preserve">, dan </w:t>
      </w:r>
      <w:proofErr w:type="spellStart"/>
      <w:r>
        <w:t>langkah</w:t>
      </w:r>
      <w:proofErr w:type="spellEnd"/>
      <w:r>
        <w:t xml:space="preserve"> </w:t>
      </w:r>
      <w:proofErr w:type="spellStart"/>
      <w:r>
        <w:t>pembuatan</w:t>
      </w:r>
      <w:proofErr w:type="spellEnd"/>
      <w:r>
        <w:t>.</w:t>
      </w:r>
    </w:p>
    <w:p w14:paraId="39640A3F" w14:textId="77777777" w:rsidR="00F377D1" w:rsidRDefault="00000000" w:rsidP="00F377D1">
      <w:pPr>
        <w:pStyle w:val="ListParagraph"/>
        <w:numPr>
          <w:ilvl w:val="0"/>
          <w:numId w:val="20"/>
        </w:numPr>
        <w:spacing w:line="360" w:lineRule="auto"/>
        <w:jc w:val="both"/>
      </w:pPr>
      <w:proofErr w:type="spellStart"/>
      <w:r>
        <w:t>Mengedit</w:t>
      </w:r>
      <w:proofErr w:type="spellEnd"/>
      <w:r>
        <w:t xml:space="preserve"> </w:t>
      </w:r>
      <w:proofErr w:type="spellStart"/>
      <w:r>
        <w:t>Resep</w:t>
      </w:r>
      <w:proofErr w:type="spellEnd"/>
      <w:r>
        <w:t xml:space="preserve">: </w:t>
      </w:r>
      <w:proofErr w:type="spellStart"/>
      <w:r>
        <w:t>Memudahkan</w:t>
      </w:r>
      <w:proofErr w:type="spellEnd"/>
      <w:r>
        <w:t xml:space="preserve"> </w:t>
      </w:r>
      <w:proofErr w:type="spellStart"/>
      <w:r>
        <w:t>pengguna</w:t>
      </w:r>
      <w:proofErr w:type="spellEnd"/>
      <w:r>
        <w:t xml:space="preserve"> </w:t>
      </w:r>
      <w:proofErr w:type="spellStart"/>
      <w:r>
        <w:t>untuk</w:t>
      </w:r>
      <w:proofErr w:type="spellEnd"/>
      <w:r>
        <w:t xml:space="preserve"> memodifikasi </w:t>
      </w:r>
      <w:proofErr w:type="spellStart"/>
      <w:r>
        <w:t>resep</w:t>
      </w:r>
      <w:proofErr w:type="spellEnd"/>
      <w:r>
        <w:t xml:space="preserve"> yang </w:t>
      </w:r>
      <w:proofErr w:type="spellStart"/>
      <w:r>
        <w:t>sudah</w:t>
      </w:r>
      <w:proofErr w:type="spellEnd"/>
      <w:r>
        <w:t xml:space="preserve"> </w:t>
      </w:r>
      <w:proofErr w:type="spellStart"/>
      <w:r>
        <w:t>ada</w:t>
      </w:r>
      <w:proofErr w:type="spellEnd"/>
      <w:r>
        <w:t>.</w:t>
      </w:r>
    </w:p>
    <w:p w14:paraId="421C5956" w14:textId="77777777" w:rsidR="00F377D1" w:rsidRDefault="00000000" w:rsidP="00F377D1">
      <w:pPr>
        <w:pStyle w:val="ListParagraph"/>
        <w:numPr>
          <w:ilvl w:val="0"/>
          <w:numId w:val="20"/>
        </w:numPr>
        <w:spacing w:line="360" w:lineRule="auto"/>
        <w:jc w:val="both"/>
      </w:pPr>
      <w:proofErr w:type="spellStart"/>
      <w:r>
        <w:t>Menampilkan</w:t>
      </w:r>
      <w:proofErr w:type="spellEnd"/>
      <w:r>
        <w:t xml:space="preserve"> </w:t>
      </w:r>
      <w:proofErr w:type="spellStart"/>
      <w:r>
        <w:t>Resep</w:t>
      </w:r>
      <w:proofErr w:type="spellEnd"/>
      <w:r>
        <w:t xml:space="preserve">: </w:t>
      </w:r>
      <w:proofErr w:type="spellStart"/>
      <w:r>
        <w:t>Menampilkan</w:t>
      </w:r>
      <w:proofErr w:type="spellEnd"/>
      <w:r>
        <w:t xml:space="preserve"> daftar lengkap resep yang </w:t>
      </w:r>
      <w:proofErr w:type="spellStart"/>
      <w:r>
        <w:t>telah</w:t>
      </w:r>
      <w:proofErr w:type="spellEnd"/>
      <w:r>
        <w:t xml:space="preserve"> </w:t>
      </w:r>
      <w:proofErr w:type="spellStart"/>
      <w:r>
        <w:t>ditambahkan</w:t>
      </w:r>
      <w:proofErr w:type="spellEnd"/>
      <w:r>
        <w:t xml:space="preserve"> </w:t>
      </w:r>
      <w:proofErr w:type="spellStart"/>
      <w:r>
        <w:t>sebelumnya</w:t>
      </w:r>
      <w:proofErr w:type="spellEnd"/>
      <w:r>
        <w:t>.</w:t>
      </w:r>
    </w:p>
    <w:p w14:paraId="4FBE3DD0" w14:textId="77A64E72" w:rsidR="00AA30A0" w:rsidRDefault="00000000" w:rsidP="00F377D1">
      <w:pPr>
        <w:pStyle w:val="ListParagraph"/>
        <w:numPr>
          <w:ilvl w:val="0"/>
          <w:numId w:val="20"/>
        </w:numPr>
        <w:spacing w:line="360" w:lineRule="auto"/>
        <w:jc w:val="both"/>
      </w:pPr>
      <w:proofErr w:type="spellStart"/>
      <w:r>
        <w:t>Menghapus</w:t>
      </w:r>
      <w:proofErr w:type="spellEnd"/>
      <w:r>
        <w:t xml:space="preserve"> Resep: Memberikan opsi untuk menghapus resep yang tidak diperlukan.</w:t>
      </w:r>
    </w:p>
    <w:p w14:paraId="50564255" w14:textId="77777777" w:rsidR="00AA30A0" w:rsidRDefault="00000000" w:rsidP="00F377D1">
      <w:pPr>
        <w:pStyle w:val="Heading1"/>
        <w:spacing w:line="360" w:lineRule="auto"/>
      </w:pPr>
      <w:r>
        <w:lastRenderedPageBreak/>
        <w:t>BAB IV - ARSITEKTUR APLIKASI</w:t>
      </w:r>
    </w:p>
    <w:p w14:paraId="183B94B1" w14:textId="77777777" w:rsidR="00AA30A0" w:rsidRDefault="00000000" w:rsidP="00F377D1">
      <w:pPr>
        <w:pStyle w:val="Heading2"/>
        <w:spacing w:line="360" w:lineRule="auto"/>
      </w:pPr>
      <w:r>
        <w:t>4.1 Diagram Arsitektur</w:t>
      </w:r>
    </w:p>
    <w:p w14:paraId="40C40DA9" w14:textId="77777777" w:rsidR="00AA30A0" w:rsidRDefault="00000000" w:rsidP="00F377D1">
      <w:pPr>
        <w:spacing w:line="360" w:lineRule="auto"/>
        <w:jc w:val="distribute"/>
      </w:pPr>
      <w:r>
        <w:t>[Frontend (Flutter/Dart)] &lt;--&gt; [Backend (Node.js/Express)] &lt;--&gt; [Database (PostgreSQL)]</w:t>
      </w:r>
    </w:p>
    <w:p w14:paraId="3C4CF18C" w14:textId="77777777" w:rsidR="00AA30A0" w:rsidRDefault="00000000" w:rsidP="00F377D1">
      <w:pPr>
        <w:pStyle w:val="Heading2"/>
        <w:spacing w:line="360" w:lineRule="auto"/>
      </w:pPr>
      <w:r>
        <w:t>4.2 Penjelasan Komponen</w:t>
      </w:r>
    </w:p>
    <w:p w14:paraId="6D7087F3" w14:textId="747077B4" w:rsidR="00F377D1" w:rsidRDefault="00000000" w:rsidP="00F377D1">
      <w:pPr>
        <w:pStyle w:val="ListParagraph"/>
        <w:numPr>
          <w:ilvl w:val="0"/>
          <w:numId w:val="22"/>
        </w:numPr>
        <w:spacing w:line="360" w:lineRule="auto"/>
      </w:pPr>
      <w:r>
        <w:t>Frontend (Flutter/Dart)</w:t>
      </w:r>
      <w:r>
        <w:br/>
        <w:t xml:space="preserve">- </w:t>
      </w:r>
      <w:proofErr w:type="spellStart"/>
      <w:r>
        <w:t>Bertanggung</w:t>
      </w:r>
      <w:proofErr w:type="spellEnd"/>
      <w:r>
        <w:t xml:space="preserve"> jawab untuk antarmuka pengguna (UI/UX).</w:t>
      </w:r>
      <w:r>
        <w:br/>
        <w:t xml:space="preserve">- Mengelola interaksi pengguna dan </w:t>
      </w:r>
      <w:proofErr w:type="spellStart"/>
      <w:r>
        <w:t>mengirim</w:t>
      </w:r>
      <w:proofErr w:type="spellEnd"/>
      <w:r>
        <w:t xml:space="preserve"> </w:t>
      </w:r>
      <w:proofErr w:type="spellStart"/>
      <w:r>
        <w:t>permintaan</w:t>
      </w:r>
      <w:proofErr w:type="spellEnd"/>
      <w:r>
        <w:t xml:space="preserve"> </w:t>
      </w:r>
      <w:proofErr w:type="spellStart"/>
      <w:r>
        <w:t>ke</w:t>
      </w:r>
      <w:proofErr w:type="spellEnd"/>
      <w:r>
        <w:t xml:space="preserve"> backend.</w:t>
      </w:r>
    </w:p>
    <w:p w14:paraId="676CEF4C" w14:textId="00AC7E28" w:rsidR="00F377D1" w:rsidRDefault="00000000" w:rsidP="00F377D1">
      <w:pPr>
        <w:pStyle w:val="ListParagraph"/>
        <w:numPr>
          <w:ilvl w:val="0"/>
          <w:numId w:val="22"/>
        </w:numPr>
        <w:spacing w:line="360" w:lineRule="auto"/>
      </w:pPr>
      <w:r>
        <w:t>Backend (Node.js/Express)</w:t>
      </w:r>
      <w:r>
        <w:br/>
        <w:t xml:space="preserve">- </w:t>
      </w:r>
      <w:proofErr w:type="spellStart"/>
      <w:r>
        <w:t>Menangani</w:t>
      </w:r>
      <w:proofErr w:type="spellEnd"/>
      <w:r>
        <w:t xml:space="preserve"> logika bisnis dan komunikasi dengan database.</w:t>
      </w:r>
      <w:r>
        <w:br/>
        <w:t xml:space="preserve">- Teknologi: Node.js </w:t>
      </w:r>
      <w:proofErr w:type="spellStart"/>
      <w:r>
        <w:t>dengan</w:t>
      </w:r>
      <w:proofErr w:type="spellEnd"/>
      <w:r>
        <w:t xml:space="preserve"> framework Express.</w:t>
      </w:r>
    </w:p>
    <w:p w14:paraId="6EDB69F0" w14:textId="0BD0E1A3" w:rsidR="00AA30A0" w:rsidRDefault="00000000" w:rsidP="00F377D1">
      <w:pPr>
        <w:pStyle w:val="ListParagraph"/>
        <w:numPr>
          <w:ilvl w:val="0"/>
          <w:numId w:val="22"/>
        </w:numPr>
        <w:spacing w:line="360" w:lineRule="auto"/>
      </w:pPr>
      <w:r>
        <w:t xml:space="preserve"> Database (PostgreSQL)</w:t>
      </w:r>
      <w:r>
        <w:br/>
        <w:t>- Database relasional untuk menyimpan data resep minuman.</w:t>
      </w:r>
      <w:r>
        <w:br/>
        <w:t>- Kelebihan PostgreSQL: Konsistensi data, performa tinggi, dan kemampuan query yang kompleks.</w:t>
      </w:r>
    </w:p>
    <w:p w14:paraId="727C1378" w14:textId="77777777" w:rsidR="00AA30A0" w:rsidRDefault="00000000" w:rsidP="00F377D1">
      <w:pPr>
        <w:pStyle w:val="Heading1"/>
        <w:spacing w:line="360" w:lineRule="auto"/>
      </w:pPr>
      <w:r>
        <w:t>BAB V - PROSES PENGEMBANGAN</w:t>
      </w:r>
    </w:p>
    <w:p w14:paraId="31684B45" w14:textId="77777777" w:rsidR="00F377D1" w:rsidRDefault="00000000" w:rsidP="00F377D1">
      <w:pPr>
        <w:pStyle w:val="ListParagraph"/>
        <w:numPr>
          <w:ilvl w:val="0"/>
          <w:numId w:val="24"/>
        </w:numPr>
        <w:spacing w:line="360" w:lineRule="auto"/>
      </w:pPr>
      <w:proofErr w:type="spellStart"/>
      <w:r>
        <w:t>Perencanaan</w:t>
      </w:r>
      <w:proofErr w:type="spellEnd"/>
      <w:r>
        <w:t xml:space="preserve">: </w:t>
      </w:r>
      <w:proofErr w:type="spellStart"/>
      <w:r>
        <w:t>Menentukan</w:t>
      </w:r>
      <w:proofErr w:type="spellEnd"/>
      <w:r>
        <w:t xml:space="preserve"> </w:t>
      </w:r>
      <w:proofErr w:type="spellStart"/>
      <w:r>
        <w:t>fitur</w:t>
      </w:r>
      <w:proofErr w:type="spellEnd"/>
      <w:r>
        <w:t xml:space="preserve"> dan kebutuhan </w:t>
      </w:r>
      <w:proofErr w:type="spellStart"/>
      <w:r>
        <w:t>aplikasi</w:t>
      </w:r>
      <w:proofErr w:type="spellEnd"/>
      <w:r>
        <w:t xml:space="preserve"> </w:t>
      </w:r>
      <w:proofErr w:type="spellStart"/>
      <w:r>
        <w:t>berdasarkan</w:t>
      </w:r>
      <w:proofErr w:type="spellEnd"/>
      <w:r>
        <w:t xml:space="preserve"> </w:t>
      </w:r>
      <w:proofErr w:type="spellStart"/>
      <w:r>
        <w:t>kriteria</w:t>
      </w:r>
      <w:proofErr w:type="spellEnd"/>
      <w:r>
        <w:t xml:space="preserve"> </w:t>
      </w:r>
      <w:proofErr w:type="spellStart"/>
      <w:r>
        <w:t>proyek</w:t>
      </w:r>
      <w:proofErr w:type="spellEnd"/>
      <w:r>
        <w:t>.</w:t>
      </w:r>
    </w:p>
    <w:p w14:paraId="680974CE" w14:textId="77777777" w:rsidR="00F377D1" w:rsidRDefault="00000000" w:rsidP="00F377D1">
      <w:pPr>
        <w:pStyle w:val="ListParagraph"/>
        <w:numPr>
          <w:ilvl w:val="0"/>
          <w:numId w:val="24"/>
        </w:numPr>
        <w:spacing w:line="360" w:lineRule="auto"/>
      </w:pPr>
      <w:r>
        <w:t xml:space="preserve">Desain: </w:t>
      </w:r>
      <w:proofErr w:type="spellStart"/>
      <w:r>
        <w:t>Membuat</w:t>
      </w:r>
      <w:proofErr w:type="spellEnd"/>
      <w:r>
        <w:t xml:space="preserve"> wireframe dan </w:t>
      </w:r>
      <w:proofErr w:type="spellStart"/>
      <w:r>
        <w:t>desain</w:t>
      </w:r>
      <w:proofErr w:type="spellEnd"/>
      <w:r>
        <w:t xml:space="preserve"> </w:t>
      </w:r>
      <w:proofErr w:type="spellStart"/>
      <w:r>
        <w:t>antarmuka</w:t>
      </w:r>
      <w:proofErr w:type="spellEnd"/>
      <w:r>
        <w:t xml:space="preserve"> </w:t>
      </w:r>
      <w:proofErr w:type="spellStart"/>
      <w:r>
        <w:t>menggunakan</w:t>
      </w:r>
      <w:proofErr w:type="spellEnd"/>
      <w:r>
        <w:t xml:space="preserve"> Figma.</w:t>
      </w:r>
    </w:p>
    <w:p w14:paraId="4FBC98B5" w14:textId="113B48F9" w:rsidR="00F377D1" w:rsidRDefault="00000000" w:rsidP="00F377D1">
      <w:pPr>
        <w:pStyle w:val="ListParagraph"/>
        <w:numPr>
          <w:ilvl w:val="0"/>
          <w:numId w:val="24"/>
        </w:numPr>
        <w:spacing w:line="360" w:lineRule="auto"/>
      </w:pPr>
      <w:proofErr w:type="spellStart"/>
      <w:r>
        <w:t>Pengembangan</w:t>
      </w:r>
      <w:proofErr w:type="spellEnd"/>
      <w:r>
        <w:t xml:space="preserve">: </w:t>
      </w:r>
      <w:proofErr w:type="spellStart"/>
      <w:r>
        <w:t>Implementasi</w:t>
      </w:r>
      <w:proofErr w:type="spellEnd"/>
      <w:r>
        <w:t xml:space="preserve"> frontend </w:t>
      </w:r>
      <w:proofErr w:type="spellStart"/>
      <w:r>
        <w:t>menggunakan</w:t>
      </w:r>
      <w:proofErr w:type="spellEnd"/>
      <w:r>
        <w:t xml:space="preserve"> Flutter, backend dengan Node.js/Express, dan </w:t>
      </w:r>
      <w:proofErr w:type="spellStart"/>
      <w:r>
        <w:t>integrasi</w:t>
      </w:r>
      <w:proofErr w:type="spellEnd"/>
      <w:r>
        <w:t xml:space="preserve"> database PostgreSQL.</w:t>
      </w:r>
    </w:p>
    <w:p w14:paraId="1D03E964" w14:textId="330E8978" w:rsidR="00AA30A0" w:rsidRDefault="00000000" w:rsidP="00F377D1">
      <w:pPr>
        <w:pStyle w:val="ListParagraph"/>
        <w:numPr>
          <w:ilvl w:val="0"/>
          <w:numId w:val="24"/>
        </w:numPr>
        <w:spacing w:line="360" w:lineRule="auto"/>
      </w:pPr>
      <w:proofErr w:type="spellStart"/>
      <w:r>
        <w:t>Pengujian</w:t>
      </w:r>
      <w:proofErr w:type="spellEnd"/>
      <w:r>
        <w:t xml:space="preserve">: Menguji </w:t>
      </w:r>
      <w:proofErr w:type="spellStart"/>
      <w:r>
        <w:t>performa</w:t>
      </w:r>
      <w:proofErr w:type="spellEnd"/>
      <w:r>
        <w:t xml:space="preserve"> </w:t>
      </w:r>
      <w:proofErr w:type="spellStart"/>
      <w:r>
        <w:t>aplikasi</w:t>
      </w:r>
      <w:proofErr w:type="spellEnd"/>
      <w:r>
        <w:t xml:space="preserve"> dengan menjalankan perintah flutter run untuk memastikan aplikasi berjalan baik.</w:t>
      </w:r>
    </w:p>
    <w:p w14:paraId="3A1D727A" w14:textId="77777777" w:rsidR="00AA30A0" w:rsidRDefault="00000000" w:rsidP="00F377D1">
      <w:pPr>
        <w:pStyle w:val="Heading1"/>
        <w:spacing w:line="360" w:lineRule="auto"/>
      </w:pPr>
      <w:r>
        <w:t>BAB VI - KESIMPULAN</w:t>
      </w:r>
    </w:p>
    <w:p w14:paraId="16BD814C" w14:textId="77777777" w:rsidR="00AA30A0" w:rsidRDefault="00000000" w:rsidP="00F377D1">
      <w:pPr>
        <w:pStyle w:val="Heading2"/>
        <w:spacing w:line="360" w:lineRule="auto"/>
      </w:pPr>
      <w:r>
        <w:t>6.1 Manfaat Aplikasi</w:t>
      </w:r>
    </w:p>
    <w:p w14:paraId="0F5F26FA" w14:textId="77777777" w:rsidR="00F377D1" w:rsidRDefault="00000000" w:rsidP="00F377D1">
      <w:pPr>
        <w:pStyle w:val="ListParagraph"/>
        <w:numPr>
          <w:ilvl w:val="0"/>
          <w:numId w:val="26"/>
        </w:numPr>
        <w:spacing w:line="360" w:lineRule="auto"/>
      </w:pPr>
      <w:proofErr w:type="spellStart"/>
      <w:r>
        <w:t>Memudahkan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mencatat</w:t>
      </w:r>
      <w:proofErr w:type="spellEnd"/>
      <w:r>
        <w:t xml:space="preserve">, mencari, dan </w:t>
      </w:r>
      <w:proofErr w:type="spellStart"/>
      <w:r>
        <w:t>mengelola</w:t>
      </w:r>
      <w:proofErr w:type="spellEnd"/>
      <w:r>
        <w:t xml:space="preserve"> </w:t>
      </w:r>
      <w:proofErr w:type="spellStart"/>
      <w:r>
        <w:t>resep</w:t>
      </w:r>
      <w:proofErr w:type="spellEnd"/>
      <w:r>
        <w:t xml:space="preserve"> </w:t>
      </w:r>
      <w:proofErr w:type="spellStart"/>
      <w:r>
        <w:t>minuman</w:t>
      </w:r>
      <w:proofErr w:type="spellEnd"/>
      <w:r>
        <w:t>.</w:t>
      </w:r>
    </w:p>
    <w:p w14:paraId="246E1DA4" w14:textId="77777777" w:rsidR="00F377D1" w:rsidRDefault="00000000" w:rsidP="00F377D1">
      <w:pPr>
        <w:pStyle w:val="ListParagraph"/>
        <w:numPr>
          <w:ilvl w:val="0"/>
          <w:numId w:val="26"/>
        </w:numPr>
        <w:spacing w:line="360" w:lineRule="auto"/>
      </w:pPr>
      <w:r>
        <w:t xml:space="preserve">Mendorong </w:t>
      </w:r>
      <w:proofErr w:type="spellStart"/>
      <w:r>
        <w:t>kreativitas</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resep</w:t>
      </w:r>
      <w:proofErr w:type="spellEnd"/>
      <w:r>
        <w:t xml:space="preserve"> </w:t>
      </w:r>
      <w:proofErr w:type="spellStart"/>
      <w:r>
        <w:t>baru</w:t>
      </w:r>
      <w:proofErr w:type="spellEnd"/>
      <w:r>
        <w:t>.</w:t>
      </w:r>
    </w:p>
    <w:p w14:paraId="2F411843" w14:textId="25D419F6" w:rsidR="00F377D1" w:rsidRDefault="00000000" w:rsidP="00F377D1">
      <w:pPr>
        <w:pStyle w:val="ListParagraph"/>
        <w:numPr>
          <w:ilvl w:val="0"/>
          <w:numId w:val="26"/>
        </w:numPr>
        <w:spacing w:line="360" w:lineRule="auto"/>
      </w:pPr>
      <w:proofErr w:type="spellStart"/>
      <w:r>
        <w:t>Memberikan</w:t>
      </w:r>
      <w:proofErr w:type="spellEnd"/>
      <w:r>
        <w:t xml:space="preserve"> </w:t>
      </w:r>
      <w:proofErr w:type="spellStart"/>
      <w:r>
        <w:t>antarmuka</w:t>
      </w:r>
      <w:proofErr w:type="spellEnd"/>
      <w:r>
        <w:t xml:space="preserve"> yang </w:t>
      </w:r>
      <w:proofErr w:type="spellStart"/>
      <w:r>
        <w:t>intuitif</w:t>
      </w:r>
      <w:proofErr w:type="spellEnd"/>
      <w:r>
        <w:t xml:space="preserve"> </w:t>
      </w:r>
      <w:proofErr w:type="spellStart"/>
      <w:r>
        <w:t>untuk</w:t>
      </w:r>
      <w:proofErr w:type="spellEnd"/>
      <w:r>
        <w:t xml:space="preserve"> </w:t>
      </w:r>
      <w:proofErr w:type="spellStart"/>
      <w:r>
        <w:t>memaksimalkan</w:t>
      </w:r>
      <w:proofErr w:type="spellEnd"/>
      <w:r>
        <w:t xml:space="preserve"> </w:t>
      </w:r>
      <w:proofErr w:type="spellStart"/>
      <w:r>
        <w:t>pengalaman</w:t>
      </w:r>
      <w:proofErr w:type="spellEnd"/>
      <w:r>
        <w:t xml:space="preserve"> </w:t>
      </w:r>
      <w:proofErr w:type="spellStart"/>
      <w:r>
        <w:t>pengguna</w:t>
      </w:r>
      <w:proofErr w:type="spellEnd"/>
      <w:r>
        <w:t>.</w:t>
      </w:r>
    </w:p>
    <w:p w14:paraId="49C4730B" w14:textId="77777777" w:rsidR="00F377D1" w:rsidRDefault="00F377D1" w:rsidP="00F377D1">
      <w:pPr>
        <w:spacing w:line="360" w:lineRule="auto"/>
      </w:pPr>
    </w:p>
    <w:p w14:paraId="4AEC7ED6" w14:textId="77777777" w:rsidR="00F377D1" w:rsidRDefault="00F377D1" w:rsidP="00F377D1">
      <w:pPr>
        <w:spacing w:line="360" w:lineRule="auto"/>
      </w:pPr>
    </w:p>
    <w:p w14:paraId="0AD6E3EC" w14:textId="6751268F" w:rsidR="00AA30A0" w:rsidRDefault="00000000" w:rsidP="00F377D1">
      <w:pPr>
        <w:pStyle w:val="Heading2"/>
        <w:spacing w:line="360" w:lineRule="auto"/>
      </w:pPr>
      <w:r>
        <w:t>6.2 Kesimpulan</w:t>
      </w:r>
    </w:p>
    <w:p w14:paraId="70F292FF" w14:textId="77777777" w:rsidR="00AA30A0" w:rsidRDefault="00000000" w:rsidP="00F377D1">
      <w:pPr>
        <w:spacing w:line="360" w:lineRule="auto"/>
        <w:ind w:firstLine="720"/>
        <w:jc w:val="both"/>
      </w:pPr>
      <w:r>
        <w:t>Aplikasi Manajemen Resep Minuman memberikan solusi yang efisien untuk mengelola resep minuman dengan fitur yang lengkap dan antarmuka pengguna yang user-friendly. Dengan memanfaatkan teknologi Flutter, Node.js, dan PostgreSQL, aplikasi ini menawarkan performa yang cepat, aman, dan mudah digunakan.</w:t>
      </w:r>
    </w:p>
    <w:sectPr w:rsidR="00AA30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342528"/>
    <w:multiLevelType w:val="hybridMultilevel"/>
    <w:tmpl w:val="5EB80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E0BCC"/>
    <w:multiLevelType w:val="hybridMultilevel"/>
    <w:tmpl w:val="60AE7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6C6797"/>
    <w:multiLevelType w:val="hybridMultilevel"/>
    <w:tmpl w:val="B7085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B61A17"/>
    <w:multiLevelType w:val="hybridMultilevel"/>
    <w:tmpl w:val="3E14E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9179E"/>
    <w:multiLevelType w:val="hybridMultilevel"/>
    <w:tmpl w:val="68A0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1177FA"/>
    <w:multiLevelType w:val="hybridMultilevel"/>
    <w:tmpl w:val="0344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879BF"/>
    <w:multiLevelType w:val="hybridMultilevel"/>
    <w:tmpl w:val="CDC49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417D0"/>
    <w:multiLevelType w:val="hybridMultilevel"/>
    <w:tmpl w:val="76A2A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2A5258"/>
    <w:multiLevelType w:val="hybridMultilevel"/>
    <w:tmpl w:val="8BE6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A36F9"/>
    <w:multiLevelType w:val="hybridMultilevel"/>
    <w:tmpl w:val="1AA8E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9C2046"/>
    <w:multiLevelType w:val="hybridMultilevel"/>
    <w:tmpl w:val="28BAA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4B4CED"/>
    <w:multiLevelType w:val="hybridMultilevel"/>
    <w:tmpl w:val="33F80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A1842"/>
    <w:multiLevelType w:val="hybridMultilevel"/>
    <w:tmpl w:val="8FFA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AC09C4"/>
    <w:multiLevelType w:val="hybridMultilevel"/>
    <w:tmpl w:val="B3F2B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4152CA"/>
    <w:multiLevelType w:val="hybridMultilevel"/>
    <w:tmpl w:val="93C0C31A"/>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24" w15:restartNumberingAfterBreak="0">
    <w:nsid w:val="71121109"/>
    <w:multiLevelType w:val="hybridMultilevel"/>
    <w:tmpl w:val="7B9C7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F0597D"/>
    <w:multiLevelType w:val="hybridMultilevel"/>
    <w:tmpl w:val="59769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85222">
    <w:abstractNumId w:val="8"/>
  </w:num>
  <w:num w:numId="2" w16cid:durableId="1514102414">
    <w:abstractNumId w:val="6"/>
  </w:num>
  <w:num w:numId="3" w16cid:durableId="408618742">
    <w:abstractNumId w:val="5"/>
  </w:num>
  <w:num w:numId="4" w16cid:durableId="1924875099">
    <w:abstractNumId w:val="4"/>
  </w:num>
  <w:num w:numId="5" w16cid:durableId="1676878912">
    <w:abstractNumId w:val="7"/>
  </w:num>
  <w:num w:numId="6" w16cid:durableId="105543914">
    <w:abstractNumId w:val="3"/>
  </w:num>
  <w:num w:numId="7" w16cid:durableId="1559198652">
    <w:abstractNumId w:val="2"/>
  </w:num>
  <w:num w:numId="8" w16cid:durableId="899707110">
    <w:abstractNumId w:val="1"/>
  </w:num>
  <w:num w:numId="9" w16cid:durableId="642009659">
    <w:abstractNumId w:val="0"/>
  </w:num>
  <w:num w:numId="10" w16cid:durableId="1543595347">
    <w:abstractNumId w:val="23"/>
  </w:num>
  <w:num w:numId="11" w16cid:durableId="1999651024">
    <w:abstractNumId w:val="13"/>
  </w:num>
  <w:num w:numId="12" w16cid:durableId="1221205935">
    <w:abstractNumId w:val="16"/>
  </w:num>
  <w:num w:numId="13" w16cid:durableId="748380862">
    <w:abstractNumId w:val="24"/>
  </w:num>
  <w:num w:numId="14" w16cid:durableId="621569747">
    <w:abstractNumId w:val="14"/>
  </w:num>
  <w:num w:numId="15" w16cid:durableId="254751564">
    <w:abstractNumId w:val="15"/>
  </w:num>
  <w:num w:numId="16" w16cid:durableId="656034937">
    <w:abstractNumId w:val="9"/>
  </w:num>
  <w:num w:numId="17" w16cid:durableId="1992564587">
    <w:abstractNumId w:val="18"/>
  </w:num>
  <w:num w:numId="18" w16cid:durableId="1927761632">
    <w:abstractNumId w:val="17"/>
  </w:num>
  <w:num w:numId="19" w16cid:durableId="210658700">
    <w:abstractNumId w:val="22"/>
  </w:num>
  <w:num w:numId="20" w16cid:durableId="1469856332">
    <w:abstractNumId w:val="25"/>
  </w:num>
  <w:num w:numId="21" w16cid:durableId="1225414985">
    <w:abstractNumId w:val="11"/>
  </w:num>
  <w:num w:numId="22" w16cid:durableId="581991636">
    <w:abstractNumId w:val="10"/>
  </w:num>
  <w:num w:numId="23" w16cid:durableId="183173213">
    <w:abstractNumId w:val="12"/>
  </w:num>
  <w:num w:numId="24" w16cid:durableId="1141071785">
    <w:abstractNumId w:val="19"/>
  </w:num>
  <w:num w:numId="25" w16cid:durableId="1588004993">
    <w:abstractNumId w:val="21"/>
  </w:num>
  <w:num w:numId="26" w16cid:durableId="11573851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AA30A0"/>
    <w:rsid w:val="00B21BAD"/>
    <w:rsid w:val="00B47730"/>
    <w:rsid w:val="00CB0664"/>
    <w:rsid w:val="00F377D1"/>
    <w:rsid w:val="00F673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C8F199"/>
  <w14:defaultImageDpi w14:val="300"/>
  <w15:docId w15:val="{6543535A-5B44-4227-A75F-6F762441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Hosea Sinaga</cp:lastModifiedBy>
  <cp:revision>3</cp:revision>
  <dcterms:created xsi:type="dcterms:W3CDTF">2024-12-17T05:15:00Z</dcterms:created>
  <dcterms:modified xsi:type="dcterms:W3CDTF">2024-12-17T05:15:00Z</dcterms:modified>
  <cp:category/>
</cp:coreProperties>
</file>